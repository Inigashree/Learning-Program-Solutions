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E9" w:rsidRDefault="00604909">
      <w:pPr>
        <w:spacing w:line="240" w:lineRule="auto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ab/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ab/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ab/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ab/>
      </w:r>
      <w:r w:rsidR="00113CE9">
        <w:rPr>
          <w:rFonts w:ascii="Times New Roman" w:eastAsia="SimSun" w:hAnsi="Times New Roman"/>
          <w:b/>
          <w:bCs/>
          <w:sz w:val="28"/>
          <w:szCs w:val="28"/>
          <w:lang w:val="en-IN"/>
        </w:rPr>
        <w:t xml:space="preserve">  1.GIT-HOL</w:t>
      </w:r>
    </w:p>
    <w:p w:rsidR="005B7514" w:rsidRPr="00113CE9" w:rsidRDefault="00113C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 xml:space="preserve">                                     </w:t>
      </w:r>
      <w:r w:rsidR="00604909">
        <w:rPr>
          <w:rFonts w:ascii="Times New Roman" w:eastAsia="SimSun" w:hAnsi="Times New Roman"/>
          <w:b/>
          <w:bCs/>
          <w:sz w:val="28"/>
          <w:szCs w:val="28"/>
          <w:lang w:val="en-IN"/>
        </w:rPr>
        <w:t>GIT SETUP GUIDE</w:t>
      </w:r>
      <w:r w:rsidR="00604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604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604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604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604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:rsidR="005B7514" w:rsidRDefault="00604909" w:rsidP="0044590B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Git is a powerful version control system used to track changes in code and collaborate with others. In this lab, you'll learn to install and configure Git, set Notepad++ as the default editor, and </w:t>
      </w:r>
      <w:r>
        <w:rPr>
          <w:rFonts w:ascii="Times New Roman" w:eastAsia="SimSun" w:hAnsi="Times New Roman" w:cs="Times New Roman"/>
          <w:sz w:val="28"/>
          <w:szCs w:val="28"/>
        </w:rPr>
        <w:t>perform basic Git operations like commit, push, and pull using Git Bash.</w:t>
      </w:r>
    </w:p>
    <w:p w:rsidR="005B7514" w:rsidRDefault="005B7514">
      <w:pPr>
        <w:rPr>
          <w:rFonts w:ascii="Times New Roman" w:eastAsia="SimSun" w:hAnsi="Times New Roman" w:cs="Times New Roman"/>
          <w:sz w:val="28"/>
          <w:szCs w:val="28"/>
        </w:rPr>
      </w:pPr>
    </w:p>
    <w:p w:rsidR="005B7514" w:rsidRDefault="00604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Objectives:</w:t>
      </w:r>
      <w:r>
        <w:rPr>
          <w:rFonts w:ascii="Times New Roman" w:hAnsi="Times New Roman" w:cs="Times New Roman"/>
          <w:sz w:val="26"/>
          <w:szCs w:val="26"/>
        </w:rPr>
        <w:br/>
        <w:t>- Learn and practice basic Git commands: git init, git status, git add, git commit, git push, git pull</w:t>
      </w:r>
      <w:r>
        <w:rPr>
          <w:rFonts w:ascii="Times New Roman" w:hAnsi="Times New Roman" w:cs="Times New Roman"/>
          <w:sz w:val="26"/>
          <w:szCs w:val="26"/>
        </w:rPr>
        <w:br/>
        <w:t>- Configure Git on your machine with your username and email</w:t>
      </w:r>
      <w:r>
        <w:rPr>
          <w:rFonts w:ascii="Times New Roman" w:hAnsi="Times New Roman" w:cs="Times New Roman"/>
          <w:sz w:val="26"/>
          <w:szCs w:val="26"/>
        </w:rPr>
        <w:br/>
        <w:t xml:space="preserve">- Set </w:t>
      </w:r>
      <w:r>
        <w:rPr>
          <w:rFonts w:ascii="Times New Roman" w:hAnsi="Times New Roman" w:cs="Times New Roman"/>
          <w:sz w:val="26"/>
          <w:szCs w:val="26"/>
        </w:rPr>
        <w:t>Notepad++ as the default Git editor</w:t>
      </w:r>
      <w:r>
        <w:rPr>
          <w:rFonts w:ascii="Times New Roman" w:hAnsi="Times New Roman" w:cs="Times New Roman"/>
          <w:sz w:val="26"/>
          <w:szCs w:val="26"/>
        </w:rPr>
        <w:br/>
        <w:t>- Create and track a file in a Git repository</w:t>
      </w:r>
      <w:r>
        <w:rPr>
          <w:rFonts w:ascii="Times New Roman" w:hAnsi="Times New Roman" w:cs="Times New Roman"/>
          <w:sz w:val="26"/>
          <w:szCs w:val="26"/>
        </w:rPr>
        <w:br/>
        <w:t>- Push changes to a remote repository on GitLab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5B7514" w:rsidRDefault="0060490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Requirements:</w:t>
      </w:r>
    </w:p>
    <w:p w:rsidR="005B7514" w:rsidRDefault="00604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Install Git Bash client</w:t>
      </w:r>
      <w:r>
        <w:rPr>
          <w:rFonts w:ascii="Times New Roman" w:hAnsi="Times New Roman" w:cs="Times New Roman"/>
          <w:sz w:val="26"/>
          <w:szCs w:val="26"/>
        </w:rPr>
        <w:br/>
        <w:t>- Install Notepad++</w:t>
      </w:r>
      <w:r>
        <w:rPr>
          <w:rFonts w:ascii="Times New Roman" w:hAnsi="Times New Roman" w:cs="Times New Roman"/>
          <w:sz w:val="26"/>
          <w:szCs w:val="26"/>
        </w:rPr>
        <w:br/>
        <w:t>- Create a free GitLab account (Do not use Cognizant credentials)</w:t>
      </w:r>
    </w:p>
    <w:p w:rsidR="005B7514" w:rsidRDefault="00604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</w:t>
      </w:r>
      <w:r>
        <w:rPr>
          <w:rFonts w:ascii="Times New Roman" w:hAnsi="Times New Roman" w:cs="Times New Roman"/>
          <w:sz w:val="26"/>
          <w:szCs w:val="26"/>
        </w:rPr>
        <w:t>: Setup Git Configuration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Verify Git Installation: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--version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Configure User Information: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config --global user.name "Your Name"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config --global user.email "your@email.com"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Verify Configuration: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config --list</w:t>
      </w:r>
    </w:p>
    <w:p w:rsidR="005B7514" w:rsidRDefault="00604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2</w:t>
      </w:r>
      <w:r>
        <w:rPr>
          <w:rFonts w:ascii="Times New Roman" w:hAnsi="Times New Roman" w:cs="Times New Roman"/>
          <w:sz w:val="26"/>
          <w:szCs w:val="26"/>
        </w:rPr>
        <w:t>: I</w:t>
      </w:r>
      <w:r>
        <w:rPr>
          <w:rFonts w:ascii="Times New Roman" w:hAnsi="Times New Roman" w:cs="Times New Roman"/>
          <w:sz w:val="26"/>
          <w:szCs w:val="26"/>
        </w:rPr>
        <w:t>ntegrate Notepad++ as Default Editor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Check if Notepad++ works: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notepad++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 If not recognized, add path of notepad++.exe to Environment Variables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Create an Alias: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alias np='notepad++'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echo "alias np='notepad++'"&gt;&gt; ~/.bashrc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Set Notepad++ a</w:t>
      </w:r>
      <w:r>
        <w:rPr>
          <w:rFonts w:ascii="Times New Roman" w:hAnsi="Times New Roman" w:cs="Times New Roman"/>
          <w:sz w:val="26"/>
          <w:szCs w:val="26"/>
        </w:rPr>
        <w:t>s Git Default Editor: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git config --global core.editor "notepad++ -multiInst -nosession"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Verify Editor Configuration: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config --global -e</w:t>
      </w:r>
    </w:p>
    <w:p w:rsidR="005B7514" w:rsidRDefault="00604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3</w:t>
      </w:r>
      <w:r>
        <w:rPr>
          <w:rFonts w:ascii="Times New Roman" w:hAnsi="Times New Roman" w:cs="Times New Roman"/>
          <w:sz w:val="26"/>
          <w:szCs w:val="26"/>
        </w:rPr>
        <w:t>: Create and Manage a Repository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Create a New Project: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mkdir GitDemo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cd GitDemo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init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Check Initialization: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ls -a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Create a File: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echo "Welcome to Git Demo!"&gt; welcome.txt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Verify File:</w:t>
      </w:r>
      <w:r>
        <w:rPr>
          <w:rFonts w:ascii="Times New Roman" w:hAnsi="Times New Roman" w:cs="Times New Roman"/>
          <w:sz w:val="26"/>
          <w:szCs w:val="26"/>
        </w:rPr>
        <w:br/>
      </w:r>
      <w:r w:rsidR="0044590B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</w:rPr>
        <w:t>ls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cat welcome.txt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Check Git Status: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status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Add File to Git Tracking: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add welcome.txt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Commit the File: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git commit -m "Added </w:t>
      </w:r>
      <w:r>
        <w:rPr>
          <w:rFonts w:ascii="Times New Roman" w:hAnsi="Times New Roman" w:cs="Times New Roman"/>
          <w:sz w:val="26"/>
          <w:szCs w:val="26"/>
        </w:rPr>
        <w:t>welcome.txt file"or use git commit for multi-</w:t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line message</w:t>
      </w:r>
    </w:p>
    <w:p w:rsidR="0044590B" w:rsidRDefault="00604909" w:rsidP="0044590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Verify Status: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git status</w:t>
      </w:r>
    </w:p>
    <w:p w:rsidR="0044590B" w:rsidRDefault="0044590B" w:rsidP="0044590B">
      <w:pPr>
        <w:rPr>
          <w:rFonts w:ascii="Times New Roman" w:hAnsi="Times New Roman" w:cs="Times New Roman"/>
          <w:sz w:val="26"/>
          <w:szCs w:val="26"/>
        </w:rPr>
      </w:pPr>
    </w:p>
    <w:p w:rsidR="0044590B" w:rsidRDefault="0044590B" w:rsidP="0044590B">
      <w:pPr>
        <w:rPr>
          <w:rFonts w:ascii="Times New Roman" w:hAnsi="Times New Roman" w:cs="Times New Roman"/>
          <w:sz w:val="26"/>
          <w:szCs w:val="26"/>
        </w:rPr>
      </w:pPr>
    </w:p>
    <w:p w:rsidR="005B7514" w:rsidRDefault="00604909" w:rsidP="00445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4</w:t>
      </w:r>
      <w:r>
        <w:rPr>
          <w:rFonts w:ascii="Times New Roman" w:hAnsi="Times New Roman" w:cs="Times New Roman"/>
          <w:sz w:val="26"/>
          <w:szCs w:val="26"/>
        </w:rPr>
        <w:t>: Connect to Remote Repository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Create a Remote Repository on GitLab (Project: GitDemo)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Link Remote Repo: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git remote add origin &lt;your-gitlab-repo-url&gt;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Pull Remote Changes: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pull origin master</w:t>
      </w:r>
    </w:p>
    <w:p w:rsidR="005B7514" w:rsidRDefault="006049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Push Local Repo to Remote: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push origin master</w:t>
      </w:r>
    </w:p>
    <w:p w:rsidR="005B7514" w:rsidRDefault="005B7514">
      <w:pPr>
        <w:rPr>
          <w:rFonts w:ascii="Times New Roman" w:hAnsi="Times New Roman" w:cs="Times New Roman"/>
          <w:sz w:val="26"/>
          <w:szCs w:val="26"/>
        </w:rPr>
      </w:pPr>
    </w:p>
    <w:p w:rsidR="005B7514" w:rsidRDefault="00604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Commands Cheat Sheet</w:t>
      </w:r>
    </w:p>
    <w:tbl>
      <w:tblPr>
        <w:tblW w:w="0" w:type="auto"/>
        <w:tblLook w:val="04A0"/>
      </w:tblPr>
      <w:tblGrid>
        <w:gridCol w:w="4320"/>
        <w:gridCol w:w="4320"/>
      </w:tblGrid>
      <w:tr w:rsidR="005B7514"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Command</w:t>
            </w:r>
          </w:p>
        </w:tc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</w:tr>
      <w:tr w:rsidR="005B7514"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init</w:t>
            </w:r>
          </w:p>
        </w:tc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Initialize a new repository</w:t>
            </w:r>
          </w:p>
        </w:tc>
      </w:tr>
      <w:tr w:rsidR="005B7514"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status</w:t>
            </w:r>
          </w:p>
        </w:tc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current status</w:t>
            </w:r>
          </w:p>
        </w:tc>
      </w:tr>
      <w:tr w:rsidR="005B7514"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add &lt;file&gt;</w:t>
            </w:r>
          </w:p>
        </w:tc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Stage a file for commit</w:t>
            </w:r>
          </w:p>
        </w:tc>
      </w:tr>
      <w:tr w:rsidR="005B7514"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commit -m "msg"</w:t>
            </w:r>
          </w:p>
        </w:tc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Commit with a message</w:t>
            </w:r>
          </w:p>
        </w:tc>
      </w:tr>
      <w:tr w:rsidR="005B7514"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pull origin master</w:t>
            </w:r>
          </w:p>
        </w:tc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Fetch &amp; merge from remote</w:t>
            </w:r>
          </w:p>
        </w:tc>
      </w:tr>
      <w:tr w:rsidR="005B7514"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push origin master</w:t>
            </w:r>
          </w:p>
        </w:tc>
        <w:tc>
          <w:tcPr>
            <w:tcW w:w="4320" w:type="dxa"/>
          </w:tcPr>
          <w:p w:rsidR="005B7514" w:rsidRDefault="00604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local changes to remote</w:t>
            </w:r>
          </w:p>
        </w:tc>
      </w:tr>
    </w:tbl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44590B" w:rsidRDefault="0044590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5B7514" w:rsidRDefault="0060490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:rsidR="005B7514" w:rsidRDefault="00787528">
      <w:r>
        <w:rPr>
          <w:noProof/>
        </w:rPr>
        <w:drawing>
          <wp:inline distT="0" distB="0" distL="0" distR="0">
            <wp:extent cx="5484644" cy="2056238"/>
            <wp:effectExtent l="19050" t="0" r="17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44" cy="205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F2B" w:rsidRDefault="00832F2B">
      <w:r>
        <w:rPr>
          <w:noProof/>
        </w:rPr>
        <w:drawing>
          <wp:inline distT="0" distB="0" distL="0" distR="0">
            <wp:extent cx="5485279" cy="2468282"/>
            <wp:effectExtent l="19050" t="0" r="11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9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79" cy="246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14" w:rsidRDefault="00832F2B">
      <w:bookmarkStart w:id="0" w:name="_GoBack"/>
      <w:bookmarkEnd w:id="0"/>
      <w:r>
        <w:rPr>
          <w:noProof/>
        </w:rPr>
        <w:drawing>
          <wp:inline distT="0" distB="0" distL="0" distR="0">
            <wp:extent cx="5482739" cy="2510118"/>
            <wp:effectExtent l="19050" t="0" r="36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692" t="15116" r="23517" b="17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09" cy="251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514" w:rsidSect="005B75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909" w:rsidRDefault="00604909">
      <w:pPr>
        <w:spacing w:line="240" w:lineRule="auto"/>
      </w:pPr>
      <w:r>
        <w:separator/>
      </w:r>
    </w:p>
  </w:endnote>
  <w:endnote w:type="continuationSeparator" w:id="1">
    <w:p w:rsidR="00604909" w:rsidRDefault="00604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909" w:rsidRDefault="00604909">
      <w:pPr>
        <w:spacing w:after="0"/>
      </w:pPr>
      <w:r>
        <w:separator/>
      </w:r>
    </w:p>
  </w:footnote>
  <w:footnote w:type="continuationSeparator" w:id="1">
    <w:p w:rsidR="00604909" w:rsidRDefault="0060490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</w:compat>
  <w:rsids>
    <w:rsidRoot w:val="00B47730"/>
    <w:rsid w:val="00034616"/>
    <w:rsid w:val="0006063C"/>
    <w:rsid w:val="00113CE9"/>
    <w:rsid w:val="0015074B"/>
    <w:rsid w:val="00284F86"/>
    <w:rsid w:val="0029639D"/>
    <w:rsid w:val="0031517F"/>
    <w:rsid w:val="00326F90"/>
    <w:rsid w:val="0044590B"/>
    <w:rsid w:val="00503DFD"/>
    <w:rsid w:val="005B7514"/>
    <w:rsid w:val="005E0939"/>
    <w:rsid w:val="005E23FA"/>
    <w:rsid w:val="00604909"/>
    <w:rsid w:val="007222F7"/>
    <w:rsid w:val="00787528"/>
    <w:rsid w:val="00832F2B"/>
    <w:rsid w:val="00990534"/>
    <w:rsid w:val="00AA1D8D"/>
    <w:rsid w:val="00AE7AD0"/>
    <w:rsid w:val="00B47730"/>
    <w:rsid w:val="00CB0664"/>
    <w:rsid w:val="00FC693F"/>
    <w:rsid w:val="255E1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toa heading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5B751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5B7514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rsid w:val="005B7514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5B7514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5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7514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5B751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5B7514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rsid w:val="005B751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B751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B7514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5B75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5B75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5B7514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5B75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B75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B7514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rsid w:val="005B7514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5B7514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5B7514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rsid w:val="005B751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sid w:val="005B751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B7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B7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5B7514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B7514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B7514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B7514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B7514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B7514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B7514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B7514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B7514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B7514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B7514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B7514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B7514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7514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5B7514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5B7514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5B7514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5B7514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5B7514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5B7514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5B7514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5B7514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B7514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B7514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B7514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B7514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B7514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B7514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B751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B751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B751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B751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B751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B751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B751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B7514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B7514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B7514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B7514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B7514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B7514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B7514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5B7514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B7514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B7514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B7514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B7514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B7514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B7514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B7514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B7514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B7514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B7514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B7514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B7514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B7514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5B7514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B7514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B7514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B7514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B7514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B7514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B7514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5B7514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B7514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B7514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B7514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B7514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B7514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B7514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B7514"/>
  </w:style>
  <w:style w:type="character" w:customStyle="1" w:styleId="FooterChar">
    <w:name w:val="Footer Char"/>
    <w:basedOn w:val="DefaultParagraphFont"/>
    <w:link w:val="Footer"/>
    <w:uiPriority w:val="99"/>
    <w:rsid w:val="005B7514"/>
  </w:style>
  <w:style w:type="paragraph" w:styleId="NoSpacing">
    <w:name w:val="No Spacing"/>
    <w:uiPriority w:val="1"/>
    <w:qFormat/>
    <w:rsid w:val="005B7514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7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5B7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B75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51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5B7514"/>
  </w:style>
  <w:style w:type="character" w:customStyle="1" w:styleId="BodyText2Char">
    <w:name w:val="Body Text 2 Char"/>
    <w:basedOn w:val="DefaultParagraphFont"/>
    <w:link w:val="BodyText2"/>
    <w:uiPriority w:val="99"/>
    <w:rsid w:val="005B7514"/>
  </w:style>
  <w:style w:type="character" w:customStyle="1" w:styleId="BodyText3Char">
    <w:name w:val="Body Text 3 Char"/>
    <w:basedOn w:val="DefaultParagraphFont"/>
    <w:link w:val="BodyText3"/>
    <w:uiPriority w:val="99"/>
    <w:rsid w:val="005B7514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5B7514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B75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7514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14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1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1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14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5B7514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5B7514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5B7514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5B7514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5B7514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5B751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0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Inigashree</dc:creator>
  <dc:description>generated by python-docx</dc:description>
  <cp:lastModifiedBy>GHS 14 lenovo</cp:lastModifiedBy>
  <cp:revision>12</cp:revision>
  <dcterms:created xsi:type="dcterms:W3CDTF">2013-12-23T23:15:00Z</dcterms:created>
  <dcterms:modified xsi:type="dcterms:W3CDTF">2025-08-10T12:00:00Z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9A409ABAF06E4E519BEFC4565E8D43D5_12</vt:lpwstr>
  </property>
</Properties>
</file>