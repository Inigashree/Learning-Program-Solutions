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2F" w:rsidRPr="00D6512F" w:rsidRDefault="00D6512F" w:rsidP="00D65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GIT-HOL</w:t>
      </w:r>
    </w:p>
    <w:p w:rsidR="00336DF1" w:rsidRPr="00D6512F" w:rsidRDefault="00B40C45" w:rsidP="00D65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GIT IGNORE COMMAND</w:t>
      </w:r>
    </w:p>
    <w:p w:rsidR="00336DF1" w:rsidRDefault="00B40C45" w:rsidP="00275642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When working on a project, certain files like logs, temporary files, and build outputs don’t need to be tracked by Git. Using 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.gitignore</w:t>
      </w:r>
      <w:r>
        <w:rPr>
          <w:rFonts w:ascii="Times New Roman" w:eastAsia="SimSun" w:hAnsi="Times New Roman" w:cs="Times New Roman"/>
          <w:sz w:val="28"/>
          <w:szCs w:val="28"/>
        </w:rPr>
        <w:t>, we can tell Git to ignore these unnecessary files and folders. This helps keep the repository clean and avoids pushing unwanted data to remote repositories.</w:t>
      </w:r>
    </w:p>
    <w:p w:rsidR="00336DF1" w:rsidRDefault="00B40C4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336DF1" w:rsidRDefault="00B40C45" w:rsidP="00275642">
      <w:pPr>
        <w:pStyle w:val="NormalWeb"/>
        <w:rPr>
          <w:sz w:val="26"/>
          <w:szCs w:val="26"/>
        </w:rPr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Understand the purpose of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  <w:bookmarkStart w:id="0" w:name="_GoBack"/>
      <w:bookmarkEnd w:id="0"/>
    </w:p>
    <w:p w:rsidR="00336DF1" w:rsidRDefault="00B40C45">
      <w:pPr>
        <w:pStyle w:val="NormalWeb"/>
        <w:rPr>
          <w:sz w:val="26"/>
          <w:szCs w:val="26"/>
        </w:rPr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Learn how to ignore specific files and folders using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</w:p>
    <w:p w:rsidR="00336DF1" w:rsidRDefault="00B40C45">
      <w:pPr>
        <w:pStyle w:val="NormalWeb"/>
        <w:rPr>
          <w:sz w:val="26"/>
          <w:szCs w:val="26"/>
        </w:rPr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Apply the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  <w:r>
        <w:rPr>
          <w:sz w:val="26"/>
          <w:szCs w:val="26"/>
        </w:rPr>
        <w:t xml:space="preserve"> rule to ignore </w:t>
      </w:r>
      <w:r>
        <w:rPr>
          <w:rStyle w:val="HTMLCode"/>
          <w:rFonts w:ascii="Times New Roman" w:hAnsi="Times New Roman" w:cs="Times New Roman"/>
          <w:sz w:val="26"/>
          <w:szCs w:val="26"/>
        </w:rPr>
        <w:t>.log</w:t>
      </w:r>
      <w:r>
        <w:rPr>
          <w:sz w:val="26"/>
          <w:szCs w:val="26"/>
        </w:rPr>
        <w:t xml:space="preserve"> files and </w:t>
      </w:r>
      <w:r>
        <w:rPr>
          <w:rStyle w:val="HTMLCode"/>
          <w:rFonts w:ascii="Times New Roman" w:hAnsi="Times New Roman" w:cs="Times New Roman"/>
          <w:sz w:val="26"/>
          <w:szCs w:val="26"/>
        </w:rPr>
        <w:t>log/</w:t>
      </w:r>
      <w:r>
        <w:rPr>
          <w:sz w:val="26"/>
          <w:szCs w:val="26"/>
        </w:rPr>
        <w:t xml:space="preserve"> folders</w:t>
      </w:r>
    </w:p>
    <w:p w:rsidR="00336DF1" w:rsidRDefault="00B40C45">
      <w:pPr>
        <w:pStyle w:val="NormalWeb"/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Confirm that ignored files are not tracked using </w:t>
      </w:r>
      <w:r>
        <w:rPr>
          <w:rStyle w:val="HTMLCode"/>
          <w:rFonts w:ascii="Times New Roman" w:hAnsi="Times New Roman" w:cs="Times New Roman"/>
          <w:sz w:val="26"/>
          <w:szCs w:val="26"/>
        </w:rPr>
        <w:t>git statu</w:t>
      </w:r>
      <w:r>
        <w:rPr>
          <w:rStyle w:val="HTMLCode"/>
          <w:rFonts w:ascii="Times New Roman" w:hAnsi="Times New Roman" w:cs="Times New Roman"/>
          <w:sz w:val="26"/>
          <w:szCs w:val="26"/>
          <w:lang w:val="en-IN"/>
        </w:rPr>
        <w:t>s.</w:t>
      </w:r>
    </w:p>
    <w:p w:rsidR="00336DF1" w:rsidRDefault="00B4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Git environment setup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Integration of Notepad++ as the default Git editor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A Git repository available in the local system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A remote repository on GitHub or GitLab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A free GitHub account (Do not use Cognizant credentials)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Create a GitHub Account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Go to https://github.com.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Sign up for a free account using your personal email (not Cognizant credentials).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3. Verify your email and log in.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Set Up Local Repository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Open Git Bash or Command Prompt.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Navigate to your working directory: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cd path/to/your/project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3. Initialize Git if not already done: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init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3:</w:t>
      </w:r>
      <w:r>
        <w:rPr>
          <w:rFonts w:ascii="Times New Roman" w:hAnsi="Times New Roman" w:cs="Times New Roman"/>
          <w:sz w:val="26"/>
          <w:szCs w:val="26"/>
        </w:rPr>
        <w:t xml:space="preserve"> Create .log File and log Folder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"This is a log file"&gt; test.log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mkdir log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echo "Folder log created"&gt; log/info.txt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ascii="Times New Roman" w:hAnsi="Times New Roman" w:cs="Times New Roman"/>
          <w:sz w:val="26"/>
          <w:szCs w:val="26"/>
        </w:rPr>
        <w:t xml:space="preserve"> Configure .gitignore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Create a .gitignore file in the root of your repository: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notepad++ .gitignore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Add the following lines to ignore .log files and the log folder: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*.log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log/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5:</w:t>
      </w:r>
      <w:r>
        <w:rPr>
          <w:rFonts w:ascii="Times New Roman" w:hAnsi="Times New Roman" w:cs="Times New Roman"/>
          <w:sz w:val="26"/>
          <w:szCs w:val="26"/>
        </w:rPr>
        <w:t xml:space="preserve"> Verify .gitignore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status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You should not see test.log or the log folder in the tracked changes.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Example output: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On branch main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No commits yet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nothing to commit (create/copy files and use "git add" to track)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6:</w:t>
      </w:r>
      <w:r>
        <w:rPr>
          <w:rFonts w:ascii="Times New Roman" w:hAnsi="Times New Roman" w:cs="Times New Roman"/>
          <w:sz w:val="26"/>
          <w:szCs w:val="26"/>
        </w:rPr>
        <w:t xml:space="preserve"> Commit Other Files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Add all non-ignored files: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add 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Commit changes: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commit -m "Added .gitignore and project setup"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Verification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.log files and the log folder remain untracked.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Other project files are committed successfully.</w:t>
      </w:r>
    </w:p>
    <w:p w:rsidR="00336DF1" w:rsidRDefault="00336DF1">
      <w:pPr>
        <w:rPr>
          <w:rFonts w:ascii="Times New Roman" w:hAnsi="Times New Roman" w:cs="Times New Roman"/>
          <w:sz w:val="26"/>
          <w:szCs w:val="26"/>
        </w:rPr>
      </w:pPr>
    </w:p>
    <w:p w:rsidR="00336DF1" w:rsidRDefault="00EA70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86400" cy="252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F1" w:rsidRDefault="0068379D">
      <w:r>
        <w:rPr>
          <w:noProof/>
        </w:rPr>
        <w:drawing>
          <wp:inline distT="0" distB="0" distL="0" distR="0">
            <wp:extent cx="5486400" cy="933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9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DF1" w:rsidSect="0033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797" w:rsidRDefault="00F62797">
      <w:pPr>
        <w:spacing w:line="240" w:lineRule="auto"/>
      </w:pPr>
      <w:r>
        <w:separator/>
      </w:r>
    </w:p>
  </w:endnote>
  <w:endnote w:type="continuationSeparator" w:id="1">
    <w:p w:rsidR="00F62797" w:rsidRDefault="00F62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797" w:rsidRDefault="00F62797">
      <w:pPr>
        <w:spacing w:after="0"/>
      </w:pPr>
      <w:r>
        <w:separator/>
      </w:r>
    </w:p>
  </w:footnote>
  <w:footnote w:type="continuationSeparator" w:id="1">
    <w:p w:rsidR="00F62797" w:rsidRDefault="00F627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</w:compat>
  <w:rsids>
    <w:rsidRoot w:val="00B47730"/>
    <w:rsid w:val="00034616"/>
    <w:rsid w:val="0006063C"/>
    <w:rsid w:val="00127F5F"/>
    <w:rsid w:val="0015074B"/>
    <w:rsid w:val="00275642"/>
    <w:rsid w:val="0029276B"/>
    <w:rsid w:val="0029639D"/>
    <w:rsid w:val="00326F90"/>
    <w:rsid w:val="00336DF1"/>
    <w:rsid w:val="004C31E5"/>
    <w:rsid w:val="0068379D"/>
    <w:rsid w:val="00AA1D8D"/>
    <w:rsid w:val="00AE7AD0"/>
    <w:rsid w:val="00B40C45"/>
    <w:rsid w:val="00B47730"/>
    <w:rsid w:val="00CB0664"/>
    <w:rsid w:val="00D6512F"/>
    <w:rsid w:val="00E44D5A"/>
    <w:rsid w:val="00EA70FC"/>
    <w:rsid w:val="00F62797"/>
    <w:rsid w:val="00FC693F"/>
    <w:rsid w:val="349F3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toa heading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 Indent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336DF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36DF1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rsid w:val="00336DF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336DF1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36DF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36DF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DF1"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36DF1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uiPriority w:val="99"/>
    <w:unhideWhenUsed/>
    <w:rsid w:val="00336DF1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36DF1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36DF1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36DF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36DF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36DF1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336DF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36DF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36DF1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336DF1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36DF1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336DF1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rsid w:val="00336D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semiHidden/>
    <w:unhideWhenUsed/>
    <w:rsid w:val="00336DF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36DF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36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36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336DF1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6DF1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6DF1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6DF1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6DF1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6DF1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36DF1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6DF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6DF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6DF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6DF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6DF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6DF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36DF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6DF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336DF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36DF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336DF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336DF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36DF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36DF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336DF1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36DF1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36DF1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36DF1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36DF1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36DF1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6DF1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36DF1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36DF1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36DF1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36DF1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36DF1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36DF1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36DF1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36DF1"/>
  </w:style>
  <w:style w:type="character" w:customStyle="1" w:styleId="FooterChar">
    <w:name w:val="Footer Char"/>
    <w:basedOn w:val="DefaultParagraphFont"/>
    <w:link w:val="Footer"/>
    <w:uiPriority w:val="99"/>
    <w:rsid w:val="00336DF1"/>
  </w:style>
  <w:style w:type="paragraph" w:styleId="NoSpacing">
    <w:name w:val="No Spacing"/>
    <w:uiPriority w:val="1"/>
    <w:qFormat/>
    <w:rsid w:val="00336DF1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36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D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36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3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DF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36DF1"/>
  </w:style>
  <w:style w:type="character" w:customStyle="1" w:styleId="BodyText2Char">
    <w:name w:val="Body Text 2 Char"/>
    <w:basedOn w:val="DefaultParagraphFont"/>
    <w:link w:val="BodyText2"/>
    <w:uiPriority w:val="99"/>
    <w:rsid w:val="00336DF1"/>
  </w:style>
  <w:style w:type="character" w:customStyle="1" w:styleId="BodyText3Char">
    <w:name w:val="Body Text 3 Char"/>
    <w:basedOn w:val="DefaultParagraphFont"/>
    <w:link w:val="BodyText3"/>
    <w:uiPriority w:val="99"/>
    <w:rsid w:val="00336DF1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336DF1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6D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DF1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F1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36DF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36DF1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36DF1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36DF1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36DF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36D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4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GHS 14 lenovo</cp:lastModifiedBy>
  <cp:revision>7</cp:revision>
  <dcterms:created xsi:type="dcterms:W3CDTF">2013-12-23T23:15:00Z</dcterms:created>
  <dcterms:modified xsi:type="dcterms:W3CDTF">2025-08-10T13:11:00Z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B1FC2C36EB644BC3AA3AA734677410D1_12</vt:lpwstr>
  </property>
</Properties>
</file>